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F3EC5" w14:textId="77777777" w:rsidR="009E7A70" w:rsidRPr="001C054B" w:rsidRDefault="00000000" w:rsidP="001C054B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1C054B">
        <w:rPr>
          <w:rFonts w:ascii="Times New Roman" w:hAnsi="Times New Roman" w:cs="Times New Roman"/>
          <w:color w:val="auto"/>
          <w:sz w:val="36"/>
          <w:szCs w:val="36"/>
        </w:rPr>
        <w:t>BÁO CÁO WORKSHOP #1 – NEX INTERNSHIP 2025</w:t>
      </w:r>
    </w:p>
    <w:p w14:paraId="4C3BF0E5" w14:textId="77777777" w:rsidR="001C054B" w:rsidRPr="001C054B" w:rsidRDefault="001C054B" w:rsidP="001C054B">
      <w:pPr>
        <w:rPr>
          <w:rFonts w:ascii="Times New Roman" w:hAnsi="Times New Roman" w:cs="Times New Roman"/>
          <w:sz w:val="26"/>
          <w:szCs w:val="26"/>
        </w:rPr>
      </w:pPr>
    </w:p>
    <w:p w14:paraId="30F5E41A" w14:textId="0E87DC4B" w:rsidR="001C054B" w:rsidRPr="001C054B" w:rsidRDefault="001C054B" w:rsidP="001C054B">
      <w:pPr>
        <w:rPr>
          <w:rFonts w:ascii="Times New Roman" w:hAnsi="Times New Roman" w:cs="Times New Roman"/>
          <w:sz w:val="26"/>
          <w:szCs w:val="26"/>
        </w:rPr>
      </w:pPr>
      <w:r w:rsidRPr="001C054B">
        <w:rPr>
          <w:rFonts w:ascii="Times New Roman" w:hAnsi="Times New Roman" w:cs="Times New Roman"/>
          <w:b/>
          <w:bCs/>
          <w:sz w:val="26"/>
          <w:szCs w:val="26"/>
        </w:rPr>
        <w:t>Người viết báo cáo:</w:t>
      </w:r>
      <w:r w:rsidRPr="001C054B">
        <w:rPr>
          <w:rFonts w:ascii="Times New Roman" w:hAnsi="Times New Roman" w:cs="Times New Roman"/>
          <w:sz w:val="26"/>
          <w:szCs w:val="26"/>
        </w:rPr>
        <w:t xml:space="preserve"> Nguyễn Tô Thiên Bảo </w:t>
      </w:r>
    </w:p>
    <w:p w14:paraId="062EF5AF" w14:textId="267A1647" w:rsidR="009E7A70" w:rsidRPr="001C054B" w:rsidRDefault="00000000" w:rsidP="001C054B">
      <w:pPr>
        <w:pStyle w:val="Heading2"/>
        <w:ind w:left="-630"/>
        <w:rPr>
          <w:rFonts w:ascii="Times New Roman" w:hAnsi="Times New Roman" w:cs="Times New Roman"/>
          <w:color w:val="0070C0"/>
          <w:sz w:val="28"/>
          <w:szCs w:val="28"/>
        </w:rPr>
      </w:pPr>
      <w:r w:rsidRPr="001C054B">
        <w:rPr>
          <w:rFonts w:ascii="Times New Roman" w:hAnsi="Times New Roman" w:cs="Times New Roman"/>
          <w:color w:val="0070C0"/>
          <w:sz w:val="28"/>
          <w:szCs w:val="28"/>
        </w:rPr>
        <w:t>Mục tiêu buổi workshop</w:t>
      </w:r>
    </w:p>
    <w:p w14:paraId="5293F83D" w14:textId="77777777" w:rsidR="009E7A70" w:rsidRPr="001C054B" w:rsidRDefault="00000000">
      <w:pPr>
        <w:rPr>
          <w:rFonts w:ascii="Times New Roman" w:hAnsi="Times New Roman" w:cs="Times New Roman"/>
          <w:sz w:val="26"/>
          <w:szCs w:val="26"/>
        </w:rPr>
      </w:pPr>
      <w:r w:rsidRPr="001C054B">
        <w:rPr>
          <w:rFonts w:ascii="Times New Roman" w:hAnsi="Times New Roman" w:cs="Times New Roman"/>
          <w:sz w:val="26"/>
          <w:szCs w:val="26"/>
        </w:rPr>
        <w:t>- Cung cấp góc nhìn doanh nghiệp về lĩnh vực Data và AI.</w:t>
      </w:r>
    </w:p>
    <w:p w14:paraId="11A728CF" w14:textId="77777777" w:rsidR="009E7A70" w:rsidRPr="001C054B" w:rsidRDefault="00000000">
      <w:pPr>
        <w:rPr>
          <w:rFonts w:ascii="Times New Roman" w:hAnsi="Times New Roman" w:cs="Times New Roman"/>
          <w:sz w:val="26"/>
          <w:szCs w:val="26"/>
        </w:rPr>
      </w:pPr>
      <w:r w:rsidRPr="001C054B">
        <w:rPr>
          <w:rFonts w:ascii="Times New Roman" w:hAnsi="Times New Roman" w:cs="Times New Roman"/>
          <w:sz w:val="26"/>
          <w:szCs w:val="26"/>
        </w:rPr>
        <w:t>- Chia sẻ các kiến thức nền tảng quan trọng cho việc xây dựng hệ thống ứng dụng thực tế.</w:t>
      </w:r>
    </w:p>
    <w:p w14:paraId="54D54F36" w14:textId="77777777" w:rsidR="009E7A70" w:rsidRPr="001C054B" w:rsidRDefault="00000000">
      <w:pPr>
        <w:rPr>
          <w:rFonts w:ascii="Times New Roman" w:hAnsi="Times New Roman" w:cs="Times New Roman"/>
          <w:sz w:val="26"/>
          <w:szCs w:val="26"/>
        </w:rPr>
      </w:pPr>
      <w:r w:rsidRPr="001C054B">
        <w:rPr>
          <w:rFonts w:ascii="Times New Roman" w:hAnsi="Times New Roman" w:cs="Times New Roman"/>
          <w:sz w:val="26"/>
          <w:szCs w:val="26"/>
        </w:rPr>
        <w:t>- Giới thiệu về Data Warehouse – một chủ đề trọng tâm trong nội dung thực tập, đặc biệt cần thiết với các bạn làm dự án “Agent trên data của doanh nghiệp”.</w:t>
      </w:r>
    </w:p>
    <w:p w14:paraId="164CA56F" w14:textId="6DDCDD28" w:rsidR="009E7A70" w:rsidRPr="001C054B" w:rsidRDefault="00000000" w:rsidP="001C054B">
      <w:pPr>
        <w:pStyle w:val="Heading2"/>
        <w:ind w:left="-630"/>
        <w:rPr>
          <w:rFonts w:ascii="Times New Roman" w:hAnsi="Times New Roman" w:cs="Times New Roman"/>
          <w:color w:val="0070C0"/>
          <w:sz w:val="28"/>
          <w:szCs w:val="28"/>
        </w:rPr>
      </w:pPr>
      <w:r w:rsidRPr="001C054B">
        <w:rPr>
          <w:rFonts w:ascii="Times New Roman" w:hAnsi="Times New Roman" w:cs="Times New Roman"/>
          <w:color w:val="0070C0"/>
          <w:sz w:val="28"/>
          <w:szCs w:val="28"/>
        </w:rPr>
        <w:t>Nội dung chia sẻ chính</w:t>
      </w:r>
      <w:r w:rsidR="001C054B">
        <w:rPr>
          <w:rFonts w:ascii="Times New Roman" w:hAnsi="Times New Roman" w:cs="Times New Roman"/>
          <w:color w:val="0070C0"/>
          <w:sz w:val="28"/>
          <w:szCs w:val="28"/>
        </w:rPr>
        <w:t xml:space="preserve"> (Anh Đức Anh trình bày)</w:t>
      </w:r>
    </w:p>
    <w:p w14:paraId="15734C7F" w14:textId="52068DB2" w:rsidR="009E7A70" w:rsidRPr="001C054B" w:rsidRDefault="00000000">
      <w:pPr>
        <w:pStyle w:val="ListNumber"/>
        <w:rPr>
          <w:rFonts w:ascii="Times New Roman" w:hAnsi="Times New Roman" w:cs="Times New Roman"/>
          <w:b/>
          <w:bCs/>
          <w:sz w:val="26"/>
          <w:szCs w:val="26"/>
        </w:rPr>
      </w:pPr>
      <w:r w:rsidRPr="001C054B">
        <w:rPr>
          <w:rFonts w:ascii="Times New Roman" w:hAnsi="Times New Roman" w:cs="Times New Roman"/>
          <w:b/>
          <w:bCs/>
          <w:sz w:val="26"/>
          <w:szCs w:val="26"/>
        </w:rPr>
        <w:t>Giới thiệu tổng quan về Data Warehouse (DW)</w:t>
      </w:r>
    </w:p>
    <w:p w14:paraId="034A6E52" w14:textId="77777777" w:rsidR="009E7A70" w:rsidRPr="001C054B" w:rsidRDefault="00000000">
      <w:pPr>
        <w:rPr>
          <w:rFonts w:ascii="Times New Roman" w:hAnsi="Times New Roman" w:cs="Times New Roman"/>
          <w:sz w:val="26"/>
          <w:szCs w:val="26"/>
        </w:rPr>
      </w:pPr>
      <w:r w:rsidRPr="001C054B">
        <w:rPr>
          <w:rFonts w:ascii="Times New Roman" w:hAnsi="Times New Roman" w:cs="Times New Roman"/>
          <w:sz w:val="26"/>
          <w:szCs w:val="26"/>
        </w:rPr>
        <w:t>- Data Warehouse (DW) là hệ thống lưu trữ dữ liệu tập trung, hỗ trợ phân tích dữ liệu doanh nghiệp.</w:t>
      </w:r>
    </w:p>
    <w:p w14:paraId="5976EC85" w14:textId="77777777" w:rsidR="009E7A70" w:rsidRPr="001C054B" w:rsidRDefault="00000000">
      <w:pPr>
        <w:rPr>
          <w:rFonts w:ascii="Times New Roman" w:hAnsi="Times New Roman" w:cs="Times New Roman"/>
          <w:sz w:val="26"/>
          <w:szCs w:val="26"/>
        </w:rPr>
      </w:pPr>
      <w:r w:rsidRPr="001C054B">
        <w:rPr>
          <w:rFonts w:ascii="Times New Roman" w:hAnsi="Times New Roman" w:cs="Times New Roman"/>
          <w:sz w:val="26"/>
          <w:szCs w:val="26"/>
        </w:rPr>
        <w:t>- Khác với hệ thống OLTP (Online Transaction Processing):</w:t>
      </w:r>
    </w:p>
    <w:p w14:paraId="425C9504" w14:textId="3C9C152B" w:rsidR="009E7A70" w:rsidRPr="001C054B" w:rsidRDefault="00000000">
      <w:pPr>
        <w:pStyle w:val="ListBullet"/>
        <w:rPr>
          <w:rFonts w:ascii="Times New Roman" w:hAnsi="Times New Roman" w:cs="Times New Roman"/>
          <w:sz w:val="26"/>
          <w:szCs w:val="26"/>
        </w:rPr>
      </w:pPr>
      <w:r w:rsidRPr="001C054B">
        <w:rPr>
          <w:rFonts w:ascii="Times New Roman" w:hAnsi="Times New Roman" w:cs="Times New Roman"/>
          <w:sz w:val="26"/>
          <w:szCs w:val="26"/>
        </w:rPr>
        <w:t>OLTP: dùng cho nghiệp vụ thường nhật, tốc độ truy xuất cao.</w:t>
      </w:r>
    </w:p>
    <w:p w14:paraId="74CD9E1B" w14:textId="47CF64E3" w:rsidR="009E7A70" w:rsidRPr="001C054B" w:rsidRDefault="00000000">
      <w:pPr>
        <w:pStyle w:val="ListBullet"/>
        <w:rPr>
          <w:rFonts w:ascii="Times New Roman" w:hAnsi="Times New Roman" w:cs="Times New Roman"/>
          <w:sz w:val="26"/>
          <w:szCs w:val="26"/>
        </w:rPr>
      </w:pPr>
      <w:r w:rsidRPr="001C054B">
        <w:rPr>
          <w:rFonts w:ascii="Times New Roman" w:hAnsi="Times New Roman" w:cs="Times New Roman"/>
          <w:sz w:val="26"/>
          <w:szCs w:val="26"/>
        </w:rPr>
        <w:t>DW: dùng cho phân tích, thống kê, hỗ trợ quyết định kinh doanh.</w:t>
      </w:r>
    </w:p>
    <w:p w14:paraId="0F3761FB" w14:textId="261659E9" w:rsidR="009E7A70" w:rsidRPr="001C054B" w:rsidRDefault="00000000">
      <w:pPr>
        <w:pStyle w:val="ListNumber"/>
        <w:rPr>
          <w:rFonts w:ascii="Times New Roman" w:hAnsi="Times New Roman" w:cs="Times New Roman"/>
          <w:b/>
          <w:bCs/>
          <w:sz w:val="26"/>
          <w:szCs w:val="26"/>
        </w:rPr>
      </w:pPr>
      <w:r w:rsidRPr="001C054B">
        <w:rPr>
          <w:rFonts w:ascii="Times New Roman" w:hAnsi="Times New Roman" w:cs="Times New Roman"/>
          <w:b/>
          <w:bCs/>
          <w:sz w:val="26"/>
          <w:szCs w:val="26"/>
        </w:rPr>
        <w:t>Vì sao cần Data Warehouse?</w:t>
      </w:r>
    </w:p>
    <w:p w14:paraId="5AB68A83" w14:textId="77777777" w:rsidR="009E7A70" w:rsidRPr="001C054B" w:rsidRDefault="00000000">
      <w:pPr>
        <w:rPr>
          <w:rFonts w:ascii="Times New Roman" w:hAnsi="Times New Roman" w:cs="Times New Roman"/>
          <w:sz w:val="26"/>
          <w:szCs w:val="26"/>
        </w:rPr>
      </w:pPr>
      <w:r w:rsidRPr="001C054B">
        <w:rPr>
          <w:rFonts w:ascii="Times New Roman" w:hAnsi="Times New Roman" w:cs="Times New Roman"/>
          <w:sz w:val="26"/>
          <w:szCs w:val="26"/>
        </w:rPr>
        <w:t>- Đảm bảo hệ thống phân tích không ảnh hưởng đến hệ thống giao dịch chính.</w:t>
      </w:r>
    </w:p>
    <w:p w14:paraId="27ECA380" w14:textId="77777777" w:rsidR="009E7A70" w:rsidRPr="001C054B" w:rsidRDefault="00000000">
      <w:pPr>
        <w:rPr>
          <w:rFonts w:ascii="Times New Roman" w:hAnsi="Times New Roman" w:cs="Times New Roman"/>
          <w:sz w:val="26"/>
          <w:szCs w:val="26"/>
        </w:rPr>
      </w:pPr>
      <w:r w:rsidRPr="001C054B">
        <w:rPr>
          <w:rFonts w:ascii="Times New Roman" w:hAnsi="Times New Roman" w:cs="Times New Roman"/>
          <w:sz w:val="26"/>
          <w:szCs w:val="26"/>
        </w:rPr>
        <w:t>- Cho phép phân tích lịch sử dài hạn, xử lý dữ liệu lớn.</w:t>
      </w:r>
    </w:p>
    <w:p w14:paraId="3C492C28" w14:textId="77777777" w:rsidR="009E7A70" w:rsidRPr="001C054B" w:rsidRDefault="00000000">
      <w:pPr>
        <w:rPr>
          <w:rFonts w:ascii="Times New Roman" w:hAnsi="Times New Roman" w:cs="Times New Roman"/>
          <w:sz w:val="26"/>
          <w:szCs w:val="26"/>
        </w:rPr>
      </w:pPr>
      <w:r w:rsidRPr="001C054B">
        <w:rPr>
          <w:rFonts w:ascii="Times New Roman" w:hAnsi="Times New Roman" w:cs="Times New Roman"/>
          <w:sz w:val="26"/>
          <w:szCs w:val="26"/>
        </w:rPr>
        <w:t>- Tối ưu hóa truy vấn tổng hợp, thống kê.</w:t>
      </w:r>
    </w:p>
    <w:p w14:paraId="5E2FDF62" w14:textId="75D016E2" w:rsidR="009E7A70" w:rsidRPr="001C054B" w:rsidRDefault="00000000">
      <w:pPr>
        <w:pStyle w:val="ListNumber"/>
        <w:rPr>
          <w:rFonts w:ascii="Times New Roman" w:hAnsi="Times New Roman" w:cs="Times New Roman"/>
          <w:b/>
          <w:bCs/>
          <w:sz w:val="26"/>
          <w:szCs w:val="26"/>
        </w:rPr>
      </w:pPr>
      <w:r w:rsidRPr="001C054B">
        <w:rPr>
          <w:rFonts w:ascii="Times New Roman" w:hAnsi="Times New Roman" w:cs="Times New Roman"/>
          <w:b/>
          <w:bCs/>
          <w:sz w:val="26"/>
          <w:szCs w:val="26"/>
        </w:rPr>
        <w:t>Các thành phần kiến trúc của hệ thống DW</w:t>
      </w:r>
    </w:p>
    <w:p w14:paraId="6D999F2C" w14:textId="77777777" w:rsidR="009E7A70" w:rsidRPr="001C054B" w:rsidRDefault="00000000">
      <w:pPr>
        <w:rPr>
          <w:rFonts w:ascii="Times New Roman" w:hAnsi="Times New Roman" w:cs="Times New Roman"/>
          <w:sz w:val="26"/>
          <w:szCs w:val="26"/>
        </w:rPr>
      </w:pPr>
      <w:r w:rsidRPr="001C054B">
        <w:rPr>
          <w:rFonts w:ascii="Times New Roman" w:hAnsi="Times New Roman" w:cs="Times New Roman"/>
          <w:sz w:val="26"/>
          <w:szCs w:val="26"/>
        </w:rPr>
        <w:t>- Data Sources: gồm databases, file excel, thiết bị IoT,...</w:t>
      </w:r>
    </w:p>
    <w:p w14:paraId="397C3C64" w14:textId="77777777" w:rsidR="009E7A70" w:rsidRPr="001C054B" w:rsidRDefault="00000000">
      <w:pPr>
        <w:rPr>
          <w:rFonts w:ascii="Times New Roman" w:hAnsi="Times New Roman" w:cs="Times New Roman"/>
          <w:sz w:val="26"/>
          <w:szCs w:val="26"/>
        </w:rPr>
      </w:pPr>
      <w:r w:rsidRPr="001C054B">
        <w:rPr>
          <w:rFonts w:ascii="Times New Roman" w:hAnsi="Times New Roman" w:cs="Times New Roman"/>
          <w:sz w:val="26"/>
          <w:szCs w:val="26"/>
        </w:rPr>
        <w:t>- ETL/ELT: quy trình Extract – Transform – Load (hoặc Load trước rồi Transform).</w:t>
      </w:r>
    </w:p>
    <w:p w14:paraId="6E25A743" w14:textId="77777777" w:rsidR="009E7A70" w:rsidRPr="001C054B" w:rsidRDefault="00000000">
      <w:pPr>
        <w:rPr>
          <w:rFonts w:ascii="Times New Roman" w:hAnsi="Times New Roman" w:cs="Times New Roman"/>
          <w:sz w:val="26"/>
          <w:szCs w:val="26"/>
        </w:rPr>
      </w:pPr>
      <w:r w:rsidRPr="001C054B">
        <w:rPr>
          <w:rFonts w:ascii="Times New Roman" w:hAnsi="Times New Roman" w:cs="Times New Roman"/>
          <w:sz w:val="26"/>
          <w:szCs w:val="26"/>
        </w:rPr>
        <w:t>- Data Warehouse Layer: nơi tập trung dữ liệu chuẩn hóa.</w:t>
      </w:r>
    </w:p>
    <w:p w14:paraId="358E9480" w14:textId="77777777" w:rsidR="009E7A70" w:rsidRPr="001C054B" w:rsidRDefault="00000000">
      <w:pPr>
        <w:rPr>
          <w:rFonts w:ascii="Times New Roman" w:hAnsi="Times New Roman" w:cs="Times New Roman"/>
          <w:sz w:val="26"/>
          <w:szCs w:val="26"/>
        </w:rPr>
      </w:pPr>
      <w:r w:rsidRPr="001C054B">
        <w:rPr>
          <w:rFonts w:ascii="Times New Roman" w:hAnsi="Times New Roman" w:cs="Times New Roman"/>
          <w:sz w:val="26"/>
          <w:szCs w:val="26"/>
        </w:rPr>
        <w:lastRenderedPageBreak/>
        <w:t>- Data Marts: phân tách dữ liệu theo bộ phận hoặc mục đích sử dụng.</w:t>
      </w:r>
    </w:p>
    <w:p w14:paraId="39E3C05A" w14:textId="77777777" w:rsidR="009E7A70" w:rsidRPr="001C054B" w:rsidRDefault="00000000">
      <w:pPr>
        <w:rPr>
          <w:rFonts w:ascii="Times New Roman" w:hAnsi="Times New Roman" w:cs="Times New Roman"/>
          <w:sz w:val="26"/>
          <w:szCs w:val="26"/>
        </w:rPr>
      </w:pPr>
      <w:r w:rsidRPr="001C054B">
        <w:rPr>
          <w:rFonts w:ascii="Times New Roman" w:hAnsi="Times New Roman" w:cs="Times New Roman"/>
          <w:sz w:val="26"/>
          <w:szCs w:val="26"/>
        </w:rPr>
        <w:t>- Visualization Layer: nơi cung cấp dữ liệu cho các công cụ dashboard.</w:t>
      </w:r>
    </w:p>
    <w:p w14:paraId="71570BF7" w14:textId="6EEEF929" w:rsidR="009E7A70" w:rsidRPr="001C054B" w:rsidRDefault="00000000">
      <w:pPr>
        <w:pStyle w:val="ListNumber"/>
        <w:rPr>
          <w:rFonts w:ascii="Times New Roman" w:hAnsi="Times New Roman" w:cs="Times New Roman"/>
          <w:b/>
          <w:bCs/>
          <w:sz w:val="26"/>
          <w:szCs w:val="26"/>
        </w:rPr>
      </w:pPr>
      <w:r w:rsidRPr="001C054B">
        <w:rPr>
          <w:rFonts w:ascii="Times New Roman" w:hAnsi="Times New Roman" w:cs="Times New Roman"/>
          <w:b/>
          <w:bCs/>
          <w:sz w:val="26"/>
          <w:szCs w:val="26"/>
        </w:rPr>
        <w:t>Các khái niệm và mô hình quan trọng</w:t>
      </w:r>
    </w:p>
    <w:p w14:paraId="337309AD" w14:textId="77777777" w:rsidR="009E7A70" w:rsidRPr="001C054B" w:rsidRDefault="00000000">
      <w:pPr>
        <w:rPr>
          <w:rFonts w:ascii="Times New Roman" w:hAnsi="Times New Roman" w:cs="Times New Roman"/>
          <w:sz w:val="26"/>
          <w:szCs w:val="26"/>
        </w:rPr>
      </w:pPr>
      <w:r w:rsidRPr="001C054B">
        <w:rPr>
          <w:rFonts w:ascii="Times New Roman" w:hAnsi="Times New Roman" w:cs="Times New Roman"/>
          <w:sz w:val="26"/>
          <w:szCs w:val="26"/>
        </w:rPr>
        <w:t>- ETL vs ELT: tuỳ vào kiến trúc, doanh nghiệp sẽ lựa chọn phù hợp.</w:t>
      </w:r>
    </w:p>
    <w:p w14:paraId="5F4710EE" w14:textId="77777777" w:rsidR="009E7A70" w:rsidRPr="001C054B" w:rsidRDefault="00000000">
      <w:pPr>
        <w:rPr>
          <w:rFonts w:ascii="Times New Roman" w:hAnsi="Times New Roman" w:cs="Times New Roman"/>
          <w:sz w:val="26"/>
          <w:szCs w:val="26"/>
        </w:rPr>
      </w:pPr>
      <w:r w:rsidRPr="001C054B">
        <w:rPr>
          <w:rFonts w:ascii="Times New Roman" w:hAnsi="Times New Roman" w:cs="Times New Roman"/>
          <w:sz w:val="26"/>
          <w:szCs w:val="26"/>
        </w:rPr>
        <w:t>- Medallion Architecture (Bronze – Silver – Gold): mô hình lưu trữ theo tầng.</w:t>
      </w:r>
    </w:p>
    <w:p w14:paraId="4461678E" w14:textId="77777777" w:rsidR="009E7A70" w:rsidRPr="001C054B" w:rsidRDefault="00000000">
      <w:pPr>
        <w:rPr>
          <w:rFonts w:ascii="Times New Roman" w:hAnsi="Times New Roman" w:cs="Times New Roman"/>
          <w:sz w:val="26"/>
          <w:szCs w:val="26"/>
        </w:rPr>
      </w:pPr>
      <w:r w:rsidRPr="001C054B">
        <w:rPr>
          <w:rFonts w:ascii="Times New Roman" w:hAnsi="Times New Roman" w:cs="Times New Roman"/>
          <w:sz w:val="26"/>
          <w:szCs w:val="26"/>
        </w:rPr>
        <w:t>- So sánh hệ thống DW truyền thống vs hiện đại (cloud-native).</w:t>
      </w:r>
    </w:p>
    <w:p w14:paraId="67CE9E68" w14:textId="1C840941" w:rsidR="009E7A70" w:rsidRPr="001C054B" w:rsidRDefault="00000000">
      <w:pPr>
        <w:pStyle w:val="ListNumber"/>
        <w:rPr>
          <w:rFonts w:ascii="Times New Roman" w:hAnsi="Times New Roman" w:cs="Times New Roman"/>
          <w:b/>
          <w:bCs/>
          <w:sz w:val="26"/>
          <w:szCs w:val="26"/>
        </w:rPr>
      </w:pPr>
      <w:r w:rsidRPr="001C054B">
        <w:rPr>
          <w:rFonts w:ascii="Times New Roman" w:hAnsi="Times New Roman" w:cs="Times New Roman"/>
          <w:b/>
          <w:bCs/>
          <w:sz w:val="26"/>
          <w:szCs w:val="26"/>
        </w:rPr>
        <w:t>Vai trò của các thành viên liên quan</w:t>
      </w:r>
    </w:p>
    <w:p w14:paraId="7C9FE43A" w14:textId="77777777" w:rsidR="009E7A70" w:rsidRPr="001C054B" w:rsidRDefault="00000000">
      <w:pPr>
        <w:rPr>
          <w:rFonts w:ascii="Times New Roman" w:hAnsi="Times New Roman" w:cs="Times New Roman"/>
          <w:sz w:val="26"/>
          <w:szCs w:val="26"/>
        </w:rPr>
      </w:pPr>
      <w:r w:rsidRPr="001C054B">
        <w:rPr>
          <w:rFonts w:ascii="Times New Roman" w:hAnsi="Times New Roman" w:cs="Times New Roman"/>
          <w:sz w:val="26"/>
          <w:szCs w:val="26"/>
        </w:rPr>
        <w:t>- Data Engineer: xây dựng ETL pipeline, xử lý và tích hợp dữ liệu.</w:t>
      </w:r>
    </w:p>
    <w:p w14:paraId="1D038D38" w14:textId="77777777" w:rsidR="009E7A70" w:rsidRPr="001C054B" w:rsidRDefault="00000000">
      <w:pPr>
        <w:rPr>
          <w:rFonts w:ascii="Times New Roman" w:hAnsi="Times New Roman" w:cs="Times New Roman"/>
          <w:sz w:val="26"/>
          <w:szCs w:val="26"/>
        </w:rPr>
      </w:pPr>
      <w:r w:rsidRPr="001C054B">
        <w:rPr>
          <w:rFonts w:ascii="Times New Roman" w:hAnsi="Times New Roman" w:cs="Times New Roman"/>
          <w:sz w:val="26"/>
          <w:szCs w:val="26"/>
        </w:rPr>
        <w:t>- Business Analyst / Data Analyst: phân tích dữ liệu, mô hình hóa.</w:t>
      </w:r>
    </w:p>
    <w:p w14:paraId="2C4D5278" w14:textId="77777777" w:rsidR="009E7A70" w:rsidRPr="001C054B" w:rsidRDefault="00000000">
      <w:pPr>
        <w:rPr>
          <w:rFonts w:ascii="Times New Roman" w:hAnsi="Times New Roman" w:cs="Times New Roman"/>
          <w:sz w:val="26"/>
          <w:szCs w:val="26"/>
        </w:rPr>
      </w:pPr>
      <w:r w:rsidRPr="001C054B">
        <w:rPr>
          <w:rFonts w:ascii="Times New Roman" w:hAnsi="Times New Roman" w:cs="Times New Roman"/>
          <w:sz w:val="26"/>
          <w:szCs w:val="26"/>
        </w:rPr>
        <w:t>- AI Engineer: sử dụng dữ liệu từ DW để huấn luyện, triển khai mô hình AI.</w:t>
      </w:r>
    </w:p>
    <w:p w14:paraId="68D23C19" w14:textId="77777777" w:rsidR="001C054B" w:rsidRDefault="00000000" w:rsidP="001C054B">
      <w:pPr>
        <w:pStyle w:val="Heading2"/>
        <w:ind w:left="-630"/>
        <w:rPr>
          <w:rFonts w:ascii="Times New Roman" w:hAnsi="Times New Roman" w:cs="Times New Roman"/>
          <w:color w:val="0070C0"/>
        </w:rPr>
      </w:pPr>
      <w:r w:rsidRPr="001C054B">
        <w:rPr>
          <w:rFonts w:ascii="Times New Roman" w:hAnsi="Times New Roman" w:cs="Times New Roman"/>
          <w:color w:val="0070C0"/>
        </w:rPr>
        <w:t>Chuyển giao sang phần AI (Anh Bằng trình bày)</w:t>
      </w:r>
    </w:p>
    <w:p w14:paraId="13EF255B" w14:textId="2D81D4EC" w:rsidR="009E7A70" w:rsidRPr="001C054B" w:rsidRDefault="00000000" w:rsidP="001C054B">
      <w:pPr>
        <w:pStyle w:val="Heading3"/>
        <w:ind w:left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054B">
        <w:rPr>
          <w:rFonts w:ascii="Times New Roman" w:hAnsi="Times New Roman" w:cs="Times New Roman"/>
          <w:color w:val="000000" w:themeColor="text1"/>
          <w:sz w:val="26"/>
          <w:szCs w:val="26"/>
        </w:rPr>
        <w:t>Xu hướng công việc AI hiện nay</w:t>
      </w:r>
    </w:p>
    <w:p w14:paraId="5878C429" w14:textId="77777777" w:rsidR="009E7A70" w:rsidRPr="001C054B" w:rsidRDefault="00000000">
      <w:pPr>
        <w:rPr>
          <w:rFonts w:ascii="Times New Roman" w:hAnsi="Times New Roman" w:cs="Times New Roman"/>
          <w:sz w:val="26"/>
          <w:szCs w:val="26"/>
        </w:rPr>
      </w:pPr>
      <w:r w:rsidRPr="001C054B">
        <w:rPr>
          <w:rFonts w:ascii="Times New Roman" w:hAnsi="Times New Roman" w:cs="Times New Roman"/>
          <w:sz w:val="26"/>
          <w:szCs w:val="26"/>
        </w:rPr>
        <w:t>- AI Engineer ngày nay cần hiểu cả mô hình lẫn hệ thống tích hợp.</w:t>
      </w:r>
    </w:p>
    <w:p w14:paraId="2C0A4A43" w14:textId="77777777" w:rsidR="009E7A70" w:rsidRPr="001C054B" w:rsidRDefault="00000000">
      <w:pPr>
        <w:rPr>
          <w:rFonts w:ascii="Times New Roman" w:hAnsi="Times New Roman" w:cs="Times New Roman"/>
          <w:sz w:val="26"/>
          <w:szCs w:val="26"/>
        </w:rPr>
      </w:pPr>
      <w:r w:rsidRPr="001C054B">
        <w:rPr>
          <w:rFonts w:ascii="Times New Roman" w:hAnsi="Times New Roman" w:cs="Times New Roman"/>
          <w:sz w:val="26"/>
          <w:szCs w:val="26"/>
        </w:rPr>
        <w:t>- Biết làm việc với backend, frontend để triển khai ứng dụng AI.</w:t>
      </w:r>
    </w:p>
    <w:p w14:paraId="21CFBF5D" w14:textId="0A402597" w:rsidR="009E7A70" w:rsidRPr="001C054B" w:rsidRDefault="00000000" w:rsidP="001C054B">
      <w:pPr>
        <w:pStyle w:val="Heading3"/>
        <w:ind w:left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054B">
        <w:rPr>
          <w:rFonts w:ascii="Times New Roman" w:hAnsi="Times New Roman" w:cs="Times New Roman"/>
          <w:color w:val="000000" w:themeColor="text1"/>
          <w:sz w:val="26"/>
          <w:szCs w:val="26"/>
        </w:rPr>
        <w:t>Kỹ năng cần thiết</w:t>
      </w:r>
    </w:p>
    <w:p w14:paraId="39ED1027" w14:textId="77777777" w:rsidR="009E7A70" w:rsidRPr="001C054B" w:rsidRDefault="00000000">
      <w:pPr>
        <w:rPr>
          <w:rFonts w:ascii="Times New Roman" w:hAnsi="Times New Roman" w:cs="Times New Roman"/>
          <w:sz w:val="26"/>
          <w:szCs w:val="26"/>
        </w:rPr>
      </w:pPr>
      <w:r w:rsidRPr="001C054B">
        <w:rPr>
          <w:rFonts w:ascii="Times New Roman" w:hAnsi="Times New Roman" w:cs="Times New Roman"/>
          <w:sz w:val="26"/>
          <w:szCs w:val="26"/>
        </w:rPr>
        <w:t>- Biết Docker, Git, môi trường dev/test/prod.</w:t>
      </w:r>
    </w:p>
    <w:p w14:paraId="569178F1" w14:textId="77777777" w:rsidR="009E7A70" w:rsidRPr="001C054B" w:rsidRDefault="00000000">
      <w:pPr>
        <w:rPr>
          <w:rFonts w:ascii="Times New Roman" w:hAnsi="Times New Roman" w:cs="Times New Roman"/>
          <w:sz w:val="26"/>
          <w:szCs w:val="26"/>
        </w:rPr>
      </w:pPr>
      <w:r w:rsidRPr="001C054B">
        <w:rPr>
          <w:rFonts w:ascii="Times New Roman" w:hAnsi="Times New Roman" w:cs="Times New Roman"/>
          <w:sz w:val="26"/>
          <w:szCs w:val="26"/>
        </w:rPr>
        <w:t>- Hiểu sự khác biệt giữa Docker và VMware.</w:t>
      </w:r>
    </w:p>
    <w:p w14:paraId="14A471EB" w14:textId="6783682B" w:rsidR="009E7A70" w:rsidRPr="001C054B" w:rsidRDefault="00000000">
      <w:pPr>
        <w:rPr>
          <w:rFonts w:ascii="Times New Roman" w:hAnsi="Times New Roman" w:cs="Times New Roman"/>
          <w:sz w:val="26"/>
          <w:szCs w:val="26"/>
        </w:rPr>
      </w:pPr>
      <w:r w:rsidRPr="001C054B">
        <w:rPr>
          <w:rFonts w:ascii="Times New Roman" w:hAnsi="Times New Roman" w:cs="Times New Roman"/>
          <w:sz w:val="26"/>
          <w:szCs w:val="26"/>
        </w:rPr>
        <w:t>- Làm chủ việc xây dựng &amp; triển khai hệ thống ML.</w:t>
      </w:r>
    </w:p>
    <w:sectPr w:rsidR="009E7A70" w:rsidRPr="001C05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C743DF"/>
    <w:multiLevelType w:val="hybridMultilevel"/>
    <w:tmpl w:val="12BE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A3A0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 w16cid:durableId="1081291365">
    <w:abstractNumId w:val="8"/>
  </w:num>
  <w:num w:numId="2" w16cid:durableId="319968904">
    <w:abstractNumId w:val="6"/>
  </w:num>
  <w:num w:numId="3" w16cid:durableId="931400357">
    <w:abstractNumId w:val="5"/>
  </w:num>
  <w:num w:numId="4" w16cid:durableId="1367219372">
    <w:abstractNumId w:val="4"/>
  </w:num>
  <w:num w:numId="5" w16cid:durableId="1999577916">
    <w:abstractNumId w:val="7"/>
  </w:num>
  <w:num w:numId="6" w16cid:durableId="987443633">
    <w:abstractNumId w:val="3"/>
  </w:num>
  <w:num w:numId="7" w16cid:durableId="1406102061">
    <w:abstractNumId w:val="2"/>
  </w:num>
  <w:num w:numId="8" w16cid:durableId="1108506947">
    <w:abstractNumId w:val="1"/>
  </w:num>
  <w:num w:numId="9" w16cid:durableId="927732701">
    <w:abstractNumId w:val="0"/>
  </w:num>
  <w:num w:numId="10" w16cid:durableId="781194593">
    <w:abstractNumId w:val="10"/>
  </w:num>
  <w:num w:numId="11" w16cid:durableId="10229781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54B"/>
    <w:rsid w:val="0029639D"/>
    <w:rsid w:val="00326F90"/>
    <w:rsid w:val="0056708E"/>
    <w:rsid w:val="009E7A70"/>
    <w:rsid w:val="00A269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D9911C"/>
  <w14:defaultImageDpi w14:val="330"/>
  <w15:docId w15:val="{31BD1516-AE4C-4757-BC80-98218B58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Nguyễn Tô Thiên Bảo</cp:lastModifiedBy>
  <cp:revision>2</cp:revision>
  <dcterms:created xsi:type="dcterms:W3CDTF">2013-12-23T23:15:00Z</dcterms:created>
  <dcterms:modified xsi:type="dcterms:W3CDTF">2025-07-28T07:02:00Z</dcterms:modified>
  <cp:category/>
</cp:coreProperties>
</file>